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430B" w:rsidRDefault="00C3430B">
      <w:pPr>
        <w:jc w:val="center"/>
        <w:rPr>
          <w:rFonts w:ascii="Segoe UI" w:hAnsi="Segoe UI"/>
          <w:b/>
          <w:sz w:val="36"/>
        </w:rPr>
      </w:pPr>
    </w:p>
    <w:p w:rsidR="00702724" w:rsidRDefault="00000000">
      <w:pPr>
        <w:jc w:val="center"/>
      </w:pPr>
      <w:r>
        <w:rPr>
          <w:rFonts w:ascii="Segoe UI" w:hAnsi="Segoe UI"/>
          <w:b/>
          <w:sz w:val="36"/>
        </w:rPr>
        <w:t>PRESS RELEASE</w:t>
      </w:r>
    </w:p>
    <w:p w:rsidR="00702724" w:rsidRDefault="00000000">
      <w:pPr>
        <w:jc w:val="right"/>
      </w:pPr>
      <w:r>
        <w:t>Document No: ZEOLF-PR-2025-0002</w:t>
      </w:r>
      <w:r>
        <w:br/>
        <w:t>Date: August 21, 2025</w:t>
      </w:r>
    </w:p>
    <w:p w:rsidR="00702724" w:rsidRDefault="00702724"/>
    <w:p w:rsidR="00702724" w:rsidRDefault="00000000">
      <w:pPr>
        <w:jc w:val="center"/>
      </w:pPr>
      <w:r>
        <w:rPr>
          <w:b/>
          <w:sz w:val="28"/>
        </w:rPr>
        <w:t>document</w:t>
      </w:r>
    </w:p>
    <w:p w:rsidR="00702724" w:rsidRDefault="00702724"/>
    <w:p w:rsidR="00702724" w:rsidRDefault="00000000">
      <w:r>
        <w:t>File computation</w:t>
      </w:r>
      <w:r w:rsidR="00C3430B">
        <w:t xml:space="preserve"> review the document we just uploaded in the document</w:t>
      </w:r>
      <w:r w:rsidR="004B34A1">
        <w:t>dsjsdlfjdkgjfdkgjdf;jd;m</w:t>
      </w:r>
    </w:p>
    <w:sectPr w:rsidR="00702724" w:rsidSect="00034616">
      <w:headerReference w:type="default" r:id="rId8"/>
      <w:foot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E5F10" w:rsidRDefault="000E5F10">
      <w:pPr>
        <w:spacing w:after="0" w:line="240" w:lineRule="auto"/>
      </w:pPr>
      <w:r>
        <w:separator/>
      </w:r>
    </w:p>
  </w:endnote>
  <w:endnote w:type="continuationSeparator" w:id="0">
    <w:p w:rsidR="000E5F10" w:rsidRDefault="000E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2724" w:rsidRDefault="00000000">
    <w:pPr>
      <w:pStyle w:val="Footer"/>
      <w:jc w:val="center"/>
    </w:pPr>
    <w:r>
      <w:t>Document Type: PRESS RELEASE | Document No: ZEOLF-PR-2025-0002 | ZEOLF Technology -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E5F10" w:rsidRDefault="000E5F10">
      <w:pPr>
        <w:spacing w:after="0" w:line="240" w:lineRule="auto"/>
      </w:pPr>
      <w:r>
        <w:separator/>
      </w:r>
    </w:p>
  </w:footnote>
  <w:footnote w:type="continuationSeparator" w:id="0">
    <w:p w:rsidR="000E5F10" w:rsidRDefault="000E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2724" w:rsidRDefault="00000000">
    <w:pPr>
      <w:pStyle w:val="Header"/>
    </w:pPr>
    <w:r>
      <w:rPr>
        <w:noProof/>
      </w:rPr>
      <w:drawing>
        <wp:inline distT="0" distB="0" distL="0" distR="0">
          <wp:extent cx="1371600" cy="140117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eolf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401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rFonts w:ascii="Segoe UI" w:hAnsi="Segoe UI"/>
        <w:b/>
        <w:sz w:val="28"/>
      </w:rPr>
      <w:t>ZEOLF TECHNOLOGY</w:t>
    </w:r>
    <w:r>
      <w:t xml:space="preserve"> | PUBLIC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7927802">
    <w:abstractNumId w:val="8"/>
  </w:num>
  <w:num w:numId="2" w16cid:durableId="133839222">
    <w:abstractNumId w:val="6"/>
  </w:num>
  <w:num w:numId="3" w16cid:durableId="293028790">
    <w:abstractNumId w:val="5"/>
  </w:num>
  <w:num w:numId="4" w16cid:durableId="261426245">
    <w:abstractNumId w:val="4"/>
  </w:num>
  <w:num w:numId="5" w16cid:durableId="1375733829">
    <w:abstractNumId w:val="7"/>
  </w:num>
  <w:num w:numId="6" w16cid:durableId="191190904">
    <w:abstractNumId w:val="3"/>
  </w:num>
  <w:num w:numId="7" w16cid:durableId="746267799">
    <w:abstractNumId w:val="2"/>
  </w:num>
  <w:num w:numId="8" w16cid:durableId="1213342872">
    <w:abstractNumId w:val="1"/>
  </w:num>
  <w:num w:numId="9" w16cid:durableId="178823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F10"/>
    <w:rsid w:val="0015074B"/>
    <w:rsid w:val="0029639D"/>
    <w:rsid w:val="00326F90"/>
    <w:rsid w:val="004B34A1"/>
    <w:rsid w:val="00702724"/>
    <w:rsid w:val="00A66B01"/>
    <w:rsid w:val="00AA1D8D"/>
    <w:rsid w:val="00B47730"/>
    <w:rsid w:val="00C343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F3CA0"/>
  <w14:defaultImageDpi w14:val="300"/>
  <w15:docId w15:val="{61549A9D-147B-DA4B-BBEA-4D1B2560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ZEOLF Team</cp:lastModifiedBy>
  <cp:revision>3</cp:revision>
  <dcterms:created xsi:type="dcterms:W3CDTF">2013-12-23T23:15:00Z</dcterms:created>
  <dcterms:modified xsi:type="dcterms:W3CDTF">2025-08-22T17:42:00Z</dcterms:modified>
  <cp:category/>
</cp:coreProperties>
</file>